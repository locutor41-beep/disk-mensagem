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Categoria: Aniversário</w:t>
      </w:r>
    </w:p>
    <w:p>
      <w:r>
        <w:t>Título: Aniversário – Energia e Alegria</w:t>
      </w:r>
    </w:p>
    <w:p>
      <w:r>
        <w:t>Hoje a cidade vibra com o seu dia! Que não falte abraço, sorriso e música boa nesta homenagem.</w:t>
      </w:r>
    </w:p>
    <w:p>
      <w:r>
        <w:t>---</w:t>
      </w:r>
    </w:p>
    <w:p>
      <w:r>
        <w:t>Categoria: Amor</w:t>
      </w:r>
    </w:p>
    <w:p>
      <w:r>
        <w:t>Título: Amor – Declaração ao Vento</w:t>
      </w:r>
    </w:p>
    <w:p>
      <w:r>
        <w:t>Que esta canção leve meu amor até você, como o som que preenche as ruas e aquece o coração.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